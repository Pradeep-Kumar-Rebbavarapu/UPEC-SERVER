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Generated PRD</w:t>
      </w:r>
    </w:p>
    <w:p>
      <w:r>
        <w:t>{</w:t>
        <w:br/>
        <w:t xml:space="preserve">            "Project Overview": "The project aims to enhance the existing e-commerce platform with Vue.js to provide a modern and interactive user experience. By integrating Vue.js into the platform, it is expected to improve the overall user interface, making it more responsive and user-friendly. The key features include product recommendations, seamless navigation, and a visually appealing design.",</w:t>
        <w:br/>
        <w:t xml:space="preserve">            "Original Requirements": "Functional Requirements:\n1. Integration of Vue.js into the existing e-commerce platform\n2. Implementation of product recommendations feature\n3. Improvement of user interface and navigation\nNon-functional Requirements:\n1. Compatibility with existing tech stacks (PHP, Laravel, MySQL)\n2. Responsive design for different devices\n3. User-friendly and visually appealing design",</w:t>
        <w:br/>
        <w:t xml:space="preserve">            "Project Goals": "1. To enhance the platform's frontend capabilities\n2. To improve user satisfaction\n3. To achieve a modern and interactive user experience",</w:t>
        <w:br/>
        <w:t xml:space="preserve">            "User Stories": "1. As a frequent shopper, I want to receive personalized product recommendations to make my shopping experience more convenient and enjoyable.\n2. As a new user, I want to have a seamless navigation experience while browsing the platform, so I can quickly find what I need.\n3. As a mobile user, I want the platform to have a responsive design, so I can easily access it on my phone without any issues.\n4. As a visually-oriented user, I want the platform to have a visually appealing design, so I can enjoy my shopping experience.\n5. As a developer, I want the integration of Vue.js to be compatible with the existing tech stacks, so I can easily implement it into the platform.",</w:t>
        <w:br/>
        <w:t xml:space="preserve">            "System Architecture": "The system architecture will consist of hardware components such as servers, databases, and network infrastructure. The software components will include PHP, Laravel, MySQL, and Vue.js. These components will interact to provide a dynamic and user-friendly e-commerce platform.",</w:t>
        <w:br/>
        <w:t xml:space="preserve">            "Tech Stacks": ["PHP", "Laravel", "MySQL", "Vue.js"],</w:t>
        <w:br/>
        <w:t xml:space="preserve">            "Requirement Pool": [{"Requirement": "Integration of Vue.js into the existing e-commerce platform", "Priority": "P0", "Description": "To enhance the frontend capabilities of the platform and improve user satisfaction"}, {"Requirement": "Implementation of product recommendations feature", "Priority": "P1", "Description": "To provide users with personalized product recommendations for a convenient shopping experience"}, {"Requirement": "Improvement of user interface and navigation", "Priority": "P2", "Description": "To make the platform more responsive and user-friendly"}],</w:t>
        <w:br/>
        <w:t xml:space="preserve">            "UI/UX Design": "The UI/UX design will include a clean and modern layout with easy-to-use navigation. The color scheme will be visually appealing and consistent throughout the platform. The design will be responsive and optimized for different devices, ensuring a seamless user experience. The product recommendations feature will be displayed prominently, with personalized recommendations for each user.",</w:t>
        <w:br/>
        <w:t xml:space="preserve">            "Development Methodology": "The development methodology for this project will be Agile. This will allow for continuous development and testing, leading to faster deployment. The development phases will include planning, designing, coding, testing, and deployment. The project will be tested using unit and integration testing. Deployment will be managed through automated scripts and version control.",</w:t>
        <w:br/>
        <w:t xml:space="preserve">            "Security Measures": "The hardware components will be secured through physical access controls and firewalls. The software components will be protected through encryption and access controls. User data will be encrypted and stored securely. Measures will be in place to prevent unauthorized access to the platform and its data.",</w:t>
        <w:br/>
        <w:t xml:space="preserve">            "Testing Strategy": "The testing strategy will include unit and integration testing for both hardware and software components. Automated tests will be used to ensure proper functioning of the platform. User acceptance testing will also be conducted to gather feedback and incorporate any necessary changes.",</w:t>
        <w:br/>
        <w:t xml:space="preserve">            "Scalability and Performance": "The system will be designed to handle increased load and traffic. The software will be optimized for performance to ensure a smooth user experience. The hardware components will be scalable, allowing for future upgrades and expansions.",</w:t>
        <w:br/>
        <w:t xml:space="preserve">            "Deployment Plan": "The deployment plan will involve automated scripts to deploy updates to the software. The hardware deployment will be managed through a phased approach, ensuring minimal disruption to the platform. A rollback plan will also be in place in case of any issues during deployment.",</w:t>
        <w:br/>
        <w:t xml:space="preserve">            "Maintenance and Support": "Ongoing maintenance and support will be provided to ensure the platform remains operational and up to date. This will include issue resolution, bug fixes, and updates to software and hardware components. A support team will be available to address any user inquiries or issues.",</w:t>
        <w:br/>
        <w:t xml:space="preserve">            "Risks and Mitigations": [{"Risk": "Compatibility issues with existing tech stacks", "Mitigation": "Thorough testing and integration of Vue.js with the existing tech stacks"}, {"Risk": "Data breaches and security threats", "Mitigation": "Implementation of security measures and regular security audits"}, {"Risk": "Software bugs and errors", "Mitigation": "Thorough testing and debugging processes"}, {"Risk": "Delays in deployment", "Mitigation": "Proper planning and contingency measures"}, {"Risk": "User dissatisfaction with new features", "Mitigation": "User acceptance testing and incorporating user feedback"}],</w:t>
        <w:br/>
        <w:t xml:space="preserve">            "Compliance and Regulations": "The project will comply with relevant regulations and standards, including data privacy laws and e-commerce regulations. The platform will also undergo regular security audits to ensure compliance.",</w:t>
        <w:br/>
        <w:t xml:space="preserve">            "Budget and Resources": [{"Category": "Software Development", "Budget": "$100,000", "Resources": "1 Project Manager, 2 Software Developers"}, {"Category": "Hardware Development", "Budget": "$50,000", "Resources": "1 Server Administrator, 1 Database Administrator"}],</w:t>
        <w:br/>
        <w:t xml:space="preserve">            "Timeline and Milestones": [{"Phase": "Planning", "Start Date": "8th December 2023 1:03:03 pm", "End Date": "12th December 2023 1:03:03 pm"}, {"Phase": "Designing", "Start Date": "13th December 2023 1:03:03 pm", "End Date": "19th December 2023 1:03:03 pm"}, {"Phase": "Coding", "Start Date": "20th December 2023 1:03:03 pm", "End Date": "26th December 2023 1:03:03 pm"}, {"Phase": "Testing", "Start Date": "27th December 2023 1:03:03 pm", "End Date": "2nd January 2024 1:03:03 pm"}, {"Phase": "Deployment", "Start Date": "3rd January 2024 1:03:03 pm", "End Date": "8th January 2024 1:03:03 pm"}],</w:t>
        <w:br/>
        <w:t xml:space="preserve">            "Communication Plan": "Regular communication will be maintained with stakeholders through weekly progress reports and bi-weekly meetings. Any major updates or changes will be communicated immediately through email or phone.",</w:t>
        <w:br/>
        <w:t xml:space="preserve">            "Anything UNCLEAR": "If there are any unclear aspects of the project, further discussions and clarifications can be provided by the project manager. Any assumptions made during the planning phase will be communicated and discussed with stakeholders. Regular communication will also ensure that any misunderstandings or concerns are addressed in a timely manner."</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